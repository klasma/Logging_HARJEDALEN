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4904-2019 i Härjedalens kommun</w:t>
      </w:r>
    </w:p>
    <w:p>
      <w:r>
        <w:t>Detta dokument behandlar höga naturvärden i avverkningsamälan A 4904-2019 i Härjedalens kommun. Denna avverkningsanmälan inkom 2019-01-14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mosippa (EN, §8), talltaggsvamp (NT), dropptaggsvamp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904-2019.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6894313, E 507413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