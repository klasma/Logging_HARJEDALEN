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35782-2020 i Härjedalens kommun</w:t>
      </w:r>
    </w:p>
    <w:p>
      <w:r>
        <w:t>Detta dokument behandlar höga naturvärden i avverkningsamälan A 35782-2020 i Härjedalens kommun. Denna avverkningsanmälan inkom 2020-08-03 och omfattar 19,9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22 naturvårdsarter hittats: grenlav (VU), kristallticka (VU), liten sotlav (VU), ostticka (VU), blanksvart spiklav (NT), blågrå svartspik (NT), gammelgransskål (NT), garnlav (NT), granticka (NT), knottrig blåslav (NT), rödbrun blekspik (NT), tretåig hackspett (NT, §4), vedflamlav (NT), vedskivlav (NT), vedtrappmossa (NT), vitgrynig nållav (NT), blodticka (S), kornig nållav (S), luddlav (S), spindelblomster (S, §8), stuplav (S) och trådticka (S). Av dessa är 16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39324"/>
            <wp:docPr id="1" name="Picture 1"/>
            <wp:cNvGraphicFramePr>
              <a:graphicFrameLocks noChangeAspect="1"/>
            </wp:cNvGraphicFramePr>
            <a:graphic>
              <a:graphicData uri="http://schemas.openxmlformats.org/drawingml/2006/picture">
                <pic:pic>
                  <pic:nvPicPr>
                    <pic:cNvPr id="0" name="A 35782-2020.png"/>
                    <pic:cNvPicPr/>
                  </pic:nvPicPr>
                  <pic:blipFill>
                    <a:blip r:embed="rId16"/>
                    <a:stretch>
                      <a:fillRect/>
                    </a:stretch>
                  </pic:blipFill>
                  <pic:spPr>
                    <a:xfrm>
                      <a:off x="0" y="0"/>
                      <a:ext cx="5486400" cy="4439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6953266, E 390103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pPr>
        <w:pStyle w:val="ListBullet"/>
      </w:pPr>
      <w:r>
        <w:t>Spindelblomster (S, §8)</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