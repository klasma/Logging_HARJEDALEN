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51061-2019 i Härjedalens kommun</w:t>
      </w:r>
    </w:p>
    <w:p>
      <w:r>
        <w:t>Detta dokument behandlar höga naturvärden i avverkningsamälan A 51061-2019 i Härjedalens kommun. Denna avverkningsanmälan inkom 2019-10-01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doftskinn (NT), garnlav (NT), granticka (NT), gränsticka (NT), harticka (NT), knottrig blåslav (NT), vedflamlav (NT), violettgrå tagellav (NT),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1061-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6907100, E 465529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