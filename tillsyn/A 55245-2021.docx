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55245-2021 i Härjedalens kommun</w:t>
      </w:r>
    </w:p>
    <w:p>
      <w:r>
        <w:t>Detta dokument behandlar höga naturvärden i avverkningsamälan A 55245-2021 i Härjedalens kommun. Denna avverkningsanmälan inkom 2021-10-06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blanksvart spiklav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6707"/>
            <wp:docPr id="1" name="Picture 1"/>
            <wp:cNvGraphicFramePr>
              <a:graphicFrameLocks noChangeAspect="1"/>
            </wp:cNvGraphicFramePr>
            <a:graphic>
              <a:graphicData uri="http://schemas.openxmlformats.org/drawingml/2006/picture">
                <pic:pic>
                  <pic:nvPicPr>
                    <pic:cNvPr id="0" name="A 55245-2021.png"/>
                    <pic:cNvPicPr/>
                  </pic:nvPicPr>
                  <pic:blipFill>
                    <a:blip r:embed="rId16"/>
                    <a:stretch>
                      <a:fillRect/>
                    </a:stretch>
                  </pic:blipFill>
                  <pic:spPr>
                    <a:xfrm>
                      <a:off x="0" y="0"/>
                      <a:ext cx="5486400" cy="51067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6921121, E 374372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