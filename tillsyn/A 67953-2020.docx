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67953-2020 i Härjedalens kommun</w:t>
      </w:r>
    </w:p>
    <w:p>
      <w:r>
        <w:t>Detta dokument behandlar höga naturvärden i avverkningsamälan A 67953-2020 i Härjedalens kommun. Denna avverkningsanmälan inkom 2020-12-17 och omfattar 119,2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knottrig blåslav (NT), kolflarnlav (NT), rosenticka (NT), vedflamlav (NT), vedskivlav (NT), vitgrynig nållav (NT), plattlummer (S, §9),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67953-2020.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6932257, E 445458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