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173-2020 i Härjedalens kommun</w:t>
      </w:r>
    </w:p>
    <w:p>
      <w:r>
        <w:t>Detta dokument behandlar höga naturvärden i avverkningsamälan A 173-2020 i Härjedalens kommun. Denna avverkningsanmälan inkom 2020-01-03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doftskinn (NT), gammelgransskål (NT), garnlav (NT), granticka (NT), gränsticka (NT), harticka (NT), knottrig blåslav (NT), kolflarnlav (NT), nordlig nållav (NT), rödbrun blekspik (NT), skogshare (NT), skrovellav (NT), tretåig hackspett (NT, §4), ullticka (NT), vitgrynig nållav (NT), bronshjon (S), bårdlav (S), gulnål (S), korallblylav (S), luddlav (S), mörk husmossa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173-2020.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6947119, E 393181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