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25562-2023 i Härjedalens kommun</w:t>
      </w:r>
    </w:p>
    <w:p>
      <w:r>
        <w:t>Detta dokument behandlar höga naturvärden i avverkningsamälan A 25562-2023 i Härjedalens kommun. Denna avverkningsanmälan inkom 2023-06-05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grantickeporing (VU), rynkskinn (VU), garnlav (NT), granticka (NT), stjärntagging (NT), talltita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2556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6909611, E 443145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