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12810-2019 i Härjedalens kommun</w:t>
      </w:r>
    </w:p>
    <w:p>
      <w:r>
        <w:t>Detta dokument behandlar höga naturvärden i avverkningsamälan A 12810-2019 i Härjedalens kommun. Denna avverkningsanmälan inkom 2019-03-01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knottrig blåslav (NT), skrovellav (NT), grönkulla (S, §8), luddlav (S),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2810-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6906559, E 401002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