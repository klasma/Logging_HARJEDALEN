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28769-2022 i Härjedalens kommun</w:t>
      </w:r>
    </w:p>
    <w:p>
      <w:r>
        <w:t>Detta dokument behandlar höga naturvärden i avverkningsamälan A 28769-2022 i Härjedalens kommun. Denna avverkningsanmälan inkom 2022-07-07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gammelgransskål (NT), garnlav (NT), granticka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pPr>
        <w:pStyle w:val="ListBullet"/>
      </w:pPr>
      <w:r>
        <w:t>Spindelblomster (S, §8)</w:t>
      </w:r>
    </w:p>
    <w:p>
      <w:pPr>
        <w:pStyle w:val="ListBullet"/>
      </w:pPr>
      <w:r>
        <w:t>Fläcknycklar (§8)</w:t>
      </w:r>
    </w:p>
    <w:p>
      <w:pPr>
        <w:pStyle w:val="ListBullet"/>
      </w:pPr>
      <w:r>
        <w:t>Ängsnycklar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