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36972-2020 i Härjedalens kommun</w:t>
      </w:r>
    </w:p>
    <w:p>
      <w:r>
        <w:t>Detta dokument behandlar höga naturvärden i avverkningsamälan A 36972-2020 i Härjedalens kommun. Denna avverkningsanmälan inkom 2020-08-10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 taggsvamp (NT), garnlav (NT), kolflarnlav (NT), lunglav (NT), mörk kolflarnlav (NT), ullticka (NT), vaddporing (NT), vedflamlav (NT), vedskivlav (NT), vedtrappmossa (NT), bronshjon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36972-2020.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6915265, E 489953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