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62655-2022 i Härjedalens kommun</w:t>
      </w:r>
    </w:p>
    <w:p>
      <w:r>
        <w:t>Detta dokument behandlar höga naturvärden i avverkningsamälan A 62655-2022 i Härjedalens kommun. Denna avverkningsanmälan inkom 2022-12-30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gränsticka (NT), knottrig blåslav (NT), rosenticka (NT), rödbrun blekspik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62655-2022.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6910847, E 458851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