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58278-2021 i Härjedalens kommun</w:t>
      </w:r>
    </w:p>
    <w:p>
      <w:r>
        <w:t>Detta dokument behandlar höga naturvärden i avverkningsamälan A 58278-2021 i Härjedalens kommun. Denna avverkningsanmälan inkom 2021-10-18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mosippa (EN, §8), lammticka (VU), spadskinn (VU), tallgråticka (VU), blå taggsvamp (NT), motaggsvamp (NT), skrovlig taggsvamp (NT), talltaggsvamp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8278-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6894398, E 507381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