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43672-2022 i Härjedalens kommun</w:t>
      </w:r>
    </w:p>
    <w:p>
      <w:r>
        <w:t>Detta dokument behandlar höga naturvärden i avverkningsamälan A 43672-2022 i Härjedalens kommun. Denna avverkningsanmälan inkom 2022-10-03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3672-2022.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6876347, E 479313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