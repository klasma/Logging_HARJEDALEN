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59449-2019 i Härjedalens kommun</w:t>
      </w:r>
    </w:p>
    <w:p>
      <w:r>
        <w:t>Detta dokument behandlar höga naturvärden i avverkningsamälan A 59449-2019 i Härjedalens kommun. Denna avverkningsanmälan inkom 2019-11-07 och omfattar 141,2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16 naturvårdsarter hittats: blanksvart spiklav (NT), gammelgransskål (NT), garnlav (NT), granticka (NT), gränsticka (NT), knottrig blåslav (NT), kolflarnlav (NT), skrovellav (NT), talltita (NT, §4), ullticka (NT), vedflamlav (NT), vedskivlav (NT), grönpyrola (S), stuplav (S), trådticka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59449-2019.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6919894, E 390573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