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69055-2019 i Härjedalens kommun</w:t>
      </w:r>
    </w:p>
    <w:p>
      <w:r>
        <w:t>Detta dokument behandlar höga naturvärden i avverkningsamälan A 69055-2019 i Härjedalens kommun. Denna avverkningsanmälan inkom 2019-12-27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liten sotlav (VU), sprickporing (VU), brunpudrad nållav (NT), dvärgbägarlav (NT), gammelgransskål (NT), garnlav (NT), granticka (NT), gränsticka (NT), harticka (NT), knottrig blåslav (NT), rödbrun blekspik (NT), stjärntagging (NT), talltita (NT, §4), tretåig hackspett (NT, §4), vedflamlav (NT), vedskivlav (NT), vitgrynig nållav (NT), kornig nållav (S), stuplav (S) och trådticka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69055-2019.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6947942, E 393555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