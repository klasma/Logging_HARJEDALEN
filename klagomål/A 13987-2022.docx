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13987-2022 i Härjedalens kommun</w:t>
      </w:r>
    </w:p>
    <w:p>
      <w:r>
        <w:t>Detta dokument behandlar höga naturvärden i avverkningsamälan A 13987-2022 i Härjedalens kommun. Denna avverkningsanmälan inkom 2022-03-30 och omfattar 17,4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mörk kolflarnlav (NT), nordtagging (NT), varglav (NT, §8), vedflamlav (NT), vedskivlav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3987-2022.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6839222, E 431838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