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38354-2021 i Härjedalens kommun</w:t>
      </w:r>
    </w:p>
    <w:p>
      <w:r>
        <w:t>Detta dokument behandlar höga naturvärden i avverkningsamälan A 38354-2021 i Härjedalens kommun. Denna avverkningsanmälan inkom 2021-07-29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blå taggsvamp (NT), blågrå svartspik (NT), dvärgbägarlav (NT), mörk kolflarnlav (NT), orange taggsvamp (NT), varglav (NT, §8), vedflamlav (NT), vedskivlav (NT), dropptaggsvamp (S), skarp dropptaggsvamp (S) och skinnlav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