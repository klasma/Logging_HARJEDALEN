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4916-2019 i Härjedalens kommun</w:t>
      </w:r>
    </w:p>
    <w:p>
      <w:r>
        <w:t>Detta dokument behandlar höga naturvärden i avverkningsamälan A 4916-2019 i Härjedalens kommun. Denna avverkningsanmälan inkom 2019-01-14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mosippa (EN, §8), gräddporing (VU), rotfingersvamp (VU), blå taggsvamp (NT), motaggsvamp (NT), dropptaggsvamp (S), skarp dropptaggsvamp (S) och tallfingersvamp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4916-2019.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6895383, E 507590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