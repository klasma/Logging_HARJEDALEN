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15679-2021 i Härjedalens kommun</w:t>
      </w:r>
    </w:p>
    <w:p>
      <w:r>
        <w:t>Detta dokument behandlar höga naturvärden i avverkningsamälan A 15679-2021 i Härjedalens kommun. Denna avverkningsanmälan inkom 2021-03-31 och omfattar 20,9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hornvaxskinn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15679-2021.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6909738, E 461413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