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51061-2019 i Härjedalens kommun</w:t>
      </w:r>
    </w:p>
    <w:p>
      <w:r>
        <w:t>Detta dokument behandlar höga naturvärden i avverkningsamälan A 51061-2019 i Härjedalens kommun. Denna avverkningsanmälan inkom 2019-10-01 och omfattar 10,4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10 naturvårdsarter hittats: doftskinn (NT), garnlav (NT), granticka (NT), gränsticka (NT), harticka (NT), knottrig blåslav (NT), vedflamlav (NT), violettgrå tagellav (NT), stuplav (S) och vedticka (S). Av dessa är 8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1488"/>
            <wp:docPr id="1" name="Picture 1"/>
            <wp:cNvGraphicFramePr>
              <a:graphicFrameLocks noChangeAspect="1"/>
            </wp:cNvGraphicFramePr>
            <a:graphic>
              <a:graphicData uri="http://schemas.openxmlformats.org/drawingml/2006/picture">
                <pic:pic>
                  <pic:nvPicPr>
                    <pic:cNvPr id="0" name="A 51061-2019.png"/>
                    <pic:cNvPicPr/>
                  </pic:nvPicPr>
                  <pic:blipFill>
                    <a:blip r:embed="rId16"/>
                    <a:stretch>
                      <a:fillRect/>
                    </a:stretch>
                  </pic:blipFill>
                  <pic:spPr>
                    <a:xfrm>
                      <a:off x="0" y="0"/>
                      <a:ext cx="5486400" cy="41714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6907100, E 465529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