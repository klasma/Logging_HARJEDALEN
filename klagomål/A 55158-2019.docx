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55158-2019 i Härjedalens kommun</w:t>
      </w:r>
    </w:p>
    <w:p>
      <w:r>
        <w:t>Detta dokument behandlar höga naturvärden i avverkningsamälan A 55158-2019 i Härjedalens kommun. Denna avverkningsanmälan inkom 2019-10-18 och omfattar 11,5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garnlav (NT), kolflarnlav (NT), lunglav (NT), mörk kolflarnlav (NT), skrovellav (NT), vaddporing (NT), vedflamlav (NT), vedskivlav (NT), dropptaggsvamp (S) och luddlav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55158-2019.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6917904, E 490553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