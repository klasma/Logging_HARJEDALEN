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38591-2021 i Härjedalens kommun</w:t>
      </w:r>
    </w:p>
    <w:p>
      <w:r>
        <w:t>Detta dokument behandlar höga naturvärden i avverkningsamälan A 38591-2021 i Härjedalens kommun. Denna avverkningsanmälan inkom 2021-07-30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gräddporing (VU), smalfotad taggsvamp (VU), tajgataggsvamp (VU), blanksvart spiklav (NT), blå taggsvamp (NT), blågrå svartspik (NT), gränsticka (NT), mörk kolflarnlav (NT), nordtagging (NT), orange taggsvamp (NT), svart taggsvamp (NT), talltaggsvamp (NT), talltita (NT, §4), vaddporing (NT), vedflamlav (NT), vedskivlav (NT), dropptaggsvamp (S), skarp dropptaggsvamp (S) och vedticka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946"/>
            <wp:docPr id="1" name="Picture 1"/>
            <wp:cNvGraphicFramePr>
              <a:graphicFrameLocks noChangeAspect="1"/>
            </wp:cNvGraphicFramePr>
            <a:graphic>
              <a:graphicData uri="http://schemas.openxmlformats.org/drawingml/2006/picture">
                <pic:pic>
                  <pic:nvPicPr>
                    <pic:cNvPr id="0" name="A 38591-2021.png"/>
                    <pic:cNvPicPr/>
                  </pic:nvPicPr>
                  <pic:blipFill>
                    <a:blip r:embed="rId16"/>
                    <a:stretch>
                      <a:fillRect/>
                    </a:stretch>
                  </pic:blipFill>
                  <pic:spPr>
                    <a:xfrm>
                      <a:off x="0" y="0"/>
                      <a:ext cx="5486400" cy="2997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6953280, E 438147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