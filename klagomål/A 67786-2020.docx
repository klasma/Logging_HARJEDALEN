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67786-2020 i Härjedalens kommun</w:t>
      </w:r>
    </w:p>
    <w:p>
      <w:r>
        <w:t>Detta dokument behandlar höga naturvärden i avverkningsamälan A 67786-2020 i Härjedalens kommun. Denna avverkningsanmälan inkom 2020-12-17 och omfattar 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kolticka (EN), knärot (VU, §8), sprickporing (VU), blanksvart spiklav (NT), dvärgbägarlav (NT), garnlav (NT), granticka (NT), gränsticka (NT), kolflarnlav (NT), kortskaftad ärgspik (NT), mörk kolflarnlav (NT), talltita (NT, §4), ullticka (NT), vaddporing (NT), vedflamlav (NT), vedskivlav (NT), vitgrynig nållav (NT), bårdlav (S), grönpyrola (S), stuplav (S) och fläcknycklar (§8).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67786-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6922167, E 445189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Fläcknycklar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71604"/>
            <wp:docPr id="2" name="Picture 2"/>
            <wp:cNvGraphicFramePr>
              <a:graphicFrameLocks noChangeAspect="1"/>
            </wp:cNvGraphicFramePr>
            <a:graphic>
              <a:graphicData uri="http://schemas.openxmlformats.org/drawingml/2006/picture">
                <pic:pic>
                  <pic:nvPicPr>
                    <pic:cNvPr id="0" name="A 67786-2020.png"/>
                    <pic:cNvPicPr/>
                  </pic:nvPicPr>
                  <pic:blipFill>
                    <a:blip r:embed="rId17"/>
                    <a:stretch>
                      <a:fillRect/>
                    </a:stretch>
                  </pic:blipFill>
                  <pic:spPr>
                    <a:xfrm>
                      <a:off x="0" y="0"/>
                      <a:ext cx="5486400" cy="58716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6922167, E 445189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