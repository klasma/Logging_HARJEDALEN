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28713-2021 i Härjedalens kommun</w:t>
      </w:r>
    </w:p>
    <w:p>
      <w:r>
        <w:t>Detta dokument behandlar höga naturvärden i avverkningsamälan A 28713-2021 i Härjedalens kommun. Denna avverkningsanmälan inkom 2021-06-10 och omfattar 17,3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sprickporing (VU), brunpudrad nållav (NT), doftskinn (NT), gammelgransskål (NT), garnlav (NT), granticka (NT), knottrig blåslav (NT), tretåig hackspett (NT, §4), ullticka (NT), vitgrynig nållav (NT) och gytterlav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3296"/>
            <wp:docPr id="1" name="Picture 1"/>
            <wp:cNvGraphicFramePr>
              <a:graphicFrameLocks noChangeAspect="1"/>
            </wp:cNvGraphicFramePr>
            <a:graphic>
              <a:graphicData uri="http://schemas.openxmlformats.org/drawingml/2006/picture">
                <pic:pic>
                  <pic:nvPicPr>
                    <pic:cNvPr id="0" name="A 28713-2021.png"/>
                    <pic:cNvPicPr/>
                  </pic:nvPicPr>
                  <pic:blipFill>
                    <a:blip r:embed="rId16"/>
                    <a:stretch>
                      <a:fillRect/>
                    </a:stretch>
                  </pic:blipFill>
                  <pic:spPr>
                    <a:xfrm>
                      <a:off x="0" y="0"/>
                      <a:ext cx="5486400" cy="3973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6942683, E 415505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