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27529-2020 i Härjedalens kommun</w:t>
      </w:r>
    </w:p>
    <w:p>
      <w:r>
        <w:t>Detta dokument behandlar höga naturvärden i avverkningsamälan A 27529-2020 i Härjedalens kommun. Denna avverkningsanmälan inkom 2020-06-11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24 naturvårdsarter hittats: doftticka (VU, §8), knärot (VU, §8), doftskinn (NT), gammelgransskål (NT), garnlav (NT), granticka (NT), lunglav (NT), skrovellav (NT), tretåig hackspett (NT, §4), ullticka (NT), violettgrå tagellav (NT), vitgrynig nållav (NT), bårdlav (S), grönkulla (S, §8), korallrot (S, §8), kransrams (S), luddlav (S), mörk husmossa (S), skinnlav (S), spindelblomster (S, §8), stuplav (S), vedticka (S), ögonpyrola (S)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27529-2020.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6893448, E 437459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pPr>
        <w:pStyle w:val="ListBullet"/>
      </w:pPr>
      <w:r>
        <w:t>Grönkulla (S, §8)</w:t>
      </w:r>
    </w:p>
    <w:p>
      <w:pPr>
        <w:pStyle w:val="ListBullet"/>
      </w:pPr>
      <w:r>
        <w:t>Korallrot (S, §8)</w:t>
      </w:r>
    </w:p>
    <w:p>
      <w:pPr>
        <w:pStyle w:val="ListBullet"/>
      </w:pPr>
      <w:r>
        <w:t>Spindelblomster (S,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35421"/>
            <wp:docPr id="2" name="Picture 2"/>
            <wp:cNvGraphicFramePr>
              <a:graphicFrameLocks noChangeAspect="1"/>
            </wp:cNvGraphicFramePr>
            <a:graphic>
              <a:graphicData uri="http://schemas.openxmlformats.org/drawingml/2006/picture">
                <pic:pic>
                  <pic:nvPicPr>
                    <pic:cNvPr id="0" name="A 27529-2020.png"/>
                    <pic:cNvPicPr/>
                  </pic:nvPicPr>
                  <pic:blipFill>
                    <a:blip r:embed="rId17"/>
                    <a:stretch>
                      <a:fillRect/>
                    </a:stretch>
                  </pic:blipFill>
                  <pic:spPr>
                    <a:xfrm>
                      <a:off x="0" y="0"/>
                      <a:ext cx="5486400" cy="3035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6893448, E 437459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