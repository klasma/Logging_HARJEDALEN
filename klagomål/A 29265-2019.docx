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29265-2019 i Härjedalens kommun</w:t>
      </w:r>
    </w:p>
    <w:p>
      <w:r>
        <w:t>Detta dokument behandlar höga naturvärden i avverkningsamälan A 29265-2019 i Härjedalens kommun. Denna avverkningsanmälan inkom 2019-06-13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goliatmusseron (VU) och blå 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3002"/>
            <wp:docPr id="1" name="Picture 1"/>
            <wp:cNvGraphicFramePr>
              <a:graphicFrameLocks noChangeAspect="1"/>
            </wp:cNvGraphicFramePr>
            <a:graphic>
              <a:graphicData uri="http://schemas.openxmlformats.org/drawingml/2006/picture">
                <pic:pic>
                  <pic:nvPicPr>
                    <pic:cNvPr id="0" name="A 29265-2019.png"/>
                    <pic:cNvPicPr/>
                  </pic:nvPicPr>
                  <pic:blipFill>
                    <a:blip r:embed="rId16"/>
                    <a:stretch>
                      <a:fillRect/>
                    </a:stretch>
                  </pic:blipFill>
                  <pic:spPr>
                    <a:xfrm>
                      <a:off x="0" y="0"/>
                      <a:ext cx="5486400" cy="34530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6889602, E 446559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