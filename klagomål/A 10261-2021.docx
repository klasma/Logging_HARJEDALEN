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10261-2021 i Härjedalens kommun</w:t>
      </w:r>
    </w:p>
    <w:p>
      <w:r>
        <w:t>Detta dokument behandlar höga naturvärden i avverkningsamälan A 10261-2021 i Härjedalens kommun. Denna avverkningsanmälan inkom 2021-03-01 och omfattar 39,9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rynkskinn (VU), blanksvart spiklav (NT), blågrå svartspik (NT), granticka (NT), kolflarnlav (NT), rosenticka (NT), talltita (NT, §4), tretåig hackspett (NT, §4), ullticka (NT), vaddporing (NT), vedflamlav (NT), vedskivlav (NT) och vitgrynig nållav (NT). Av dessa är 13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0261-2021.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6906175, E 418041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