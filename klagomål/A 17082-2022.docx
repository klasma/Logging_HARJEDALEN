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17082-2022 i Härjedalens kommun</w:t>
      </w:r>
    </w:p>
    <w:p>
      <w:r>
        <w:t>Detta dokument behandlar höga naturvärden i avverkningsamälan A 17082-2022 i Härjedalens kommun. Denna avverkningsanmälan inkom 2022-04-26 och omfattar 18,1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2940"/>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77229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