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31328-2022 i Härjedalens kommun</w:t>
      </w:r>
    </w:p>
    <w:p>
      <w:r>
        <w:t>Detta dokument behandlar höga naturvärden i avverkningsamälan A 31328-2022 i Härjedalens kommun. Denna avverkningsanmälan inkom 2022-08-01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blanksvart spiklav (NT), gammelgransskål (NT), garnlav (NT), granticka (NT), halmgul örnlav (NT), harticka (NT), rödbrun blekspik (NT), tretåig hackspett (NT, §4), ullticka (NT), vedskivlav (NT) och vitgrynig nållav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1328-2022.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6940885, E 369156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