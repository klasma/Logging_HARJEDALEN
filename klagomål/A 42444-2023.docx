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42444-2023 i Härjedalens kommun</w:t>
      </w:r>
    </w:p>
    <w:p>
      <w:r>
        <w:t>Detta dokument behandlar höga naturvärden i avverkningsamälan A 42444-2023 i Härjedalens kommun. Denna avverkningsanmälan inkom 2023-09-11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gräddporing (VU), liten sotlav (VU), blanksvart spiklav (NT), blågrå svartspik (NT), garnlav (NT), granticka (NT), knottrig blåslav (NT), talltita (NT, §4), tretåig hackspett (NT, §4), vedflamlav (NT), vedskivlav (NT), bårdlav (S), sotlav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