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29434-2023 i Härjedalens kommun</w:t>
      </w:r>
    </w:p>
    <w:p>
      <w:r>
        <w:t>Detta dokument behandlar höga naturvärden i avverkningsamälan A 29434-2023 i Härjedalens kommun. Denna avverkningsanmälan inkom 2023-06-29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brunpudrad nållav (NT), garnlav (NT), knottrig blåslav (NT), kolflarnlav (NT), mörk kolflarnlav (NT), tretåig hackspett (NT, §4), vedflamlav (NT), vedskivlav (NT), violettgrå tagellav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9434-2023.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468690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