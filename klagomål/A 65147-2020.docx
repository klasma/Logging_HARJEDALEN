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65147-2020 i Härjedalens kommun</w:t>
      </w:r>
    </w:p>
    <w:p>
      <w:r>
        <w:t>Detta dokument behandlar höga naturvärden i avverkningsamälan A 65147-2020 i Härjedalens kommun. Denna avverkningsanmälan inkom 2020-12-07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blanksvart spiklav (NT), garnlav (NT) och varglav (NT,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5147-2020.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6850562, E 447235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