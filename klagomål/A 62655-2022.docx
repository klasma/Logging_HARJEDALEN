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62655-2022 i Härjedalens kommun</w:t>
      </w:r>
    </w:p>
    <w:p>
      <w:r>
        <w:t>Detta dokument behandlar höga naturvärden i avverkningsamälan A 62655-2022 i Härjedalens kommun. Denna avverkningsanmälan inkom 2022-12-30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doftskinn (NT), garnlav (NT), gränsticka (NT), knottrig blåslav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62655-2022.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6910847, E 458851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