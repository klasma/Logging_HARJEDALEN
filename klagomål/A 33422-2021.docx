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33422-2021 i Härjedalens kommun</w:t>
      </w:r>
    </w:p>
    <w:p>
      <w:r>
        <w:t>Detta dokument behandlar höga naturvärden i avverkningsamälan A 33422-2021 i Härjedalens kommun. Denna avverkningsanmälan inkom 2021-06-30 och omfattar 13,3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8 naturvårdsarter hittats: blanksvart spiklav (NT), garnlav (NT), knottrig blåslav (NT), parknål (NT), skrovellav (NT), spillkråka (NT, §4), vitgrynig nållav (NT) och plattlummer (S, §9).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4019"/>
            <wp:docPr id="1" name="Picture 1"/>
            <wp:cNvGraphicFramePr>
              <a:graphicFrameLocks noChangeAspect="1"/>
            </wp:cNvGraphicFramePr>
            <a:graphic>
              <a:graphicData uri="http://schemas.openxmlformats.org/drawingml/2006/picture">
                <pic:pic>
                  <pic:nvPicPr>
                    <pic:cNvPr id="0" name="A 33422-2021.png"/>
                    <pic:cNvPicPr/>
                  </pic:nvPicPr>
                  <pic:blipFill>
                    <a:blip r:embed="rId16"/>
                    <a:stretch>
                      <a:fillRect/>
                    </a:stretch>
                  </pic:blipFill>
                  <pic:spPr>
                    <a:xfrm>
                      <a:off x="0" y="0"/>
                      <a:ext cx="5486400" cy="38640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6928544, E 445168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Plattlummer (S,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