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28811-2022 i Härjedalens kommun</w:t>
      </w:r>
    </w:p>
    <w:p>
      <w:r>
        <w:t>Detta dokument behandlar höga naturvärden i avverkningsamälan A 28811-2022 i Härjedalens kommun. Denna avverkningsanmälan inkom 2022-07-06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urskogsporing (EN), blanksvart spiklav (NT), blågrå svartspik (NT), dvärgbägarlav (NT), kolflarnlav (NT), lunglav (NT), mörk kolflarnlav (NT), talltita (NT, §4), vedflamlav (NT), vedskivlav (NT), luddlav (S), vanlig groda (§6)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8811-2022.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6900653, E 417334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Vanlig groda (§6)</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