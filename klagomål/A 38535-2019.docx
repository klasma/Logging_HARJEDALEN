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38535-2019 i Härjedalens kommun</w:t>
      </w:r>
    </w:p>
    <w:p>
      <w:r>
        <w:t>Detta dokument behandlar höga naturvärden i avverkningsamälan A 38535-2019 i Härjedalens kommun. Denna avverkningsanmälan inkom 2019-08-08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blanksvart spiklav (NT), gammelgransskål (NT), garnlav (NT), lunglav (NT), skrovellav (NT), barkkornlav (S), bronshjon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38535-2019.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6865069, E 494044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38535-2019.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6865069, E 494044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