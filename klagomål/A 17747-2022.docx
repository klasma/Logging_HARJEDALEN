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17747-2022 i Härjedalens kommun</w:t>
      </w:r>
    </w:p>
    <w:p>
      <w:r>
        <w:t>Detta dokument behandlar höga naturvärden i avverkningsamälan A 17747-2022 i Härjedalens kommun. Denna avverkningsanmälan inkom 2022-04-29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tajgataggsvamp (VU), tallgråticka (VU), blå taggsvamp (NT), mörk kolflarnlav (NT), skrovlig taggsvamp (NT), tallriska (NT), talltaggsvamp (NT), vaxspindling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