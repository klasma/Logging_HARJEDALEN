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18916-2022 i Härjedalens kommun</w:t>
      </w:r>
    </w:p>
    <w:p>
      <w:r>
        <w:t>Detta dokument behandlar höga naturvärden i avverkningsamälan A 18916-2022 i Härjedalens kommun. Denna avverkningsanmälan inkom 2022-05-09 och omfattar 61,8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doftticka (VU, §8), knärot (VU, §8), blå taggsvamp (NT), kolflarnlav (NT), motaggsvamp (NT), orange taggsvamp (NT), skrovlig taggsvamp (NT), dropptaggsvamp (S), plattlummer (S, §9), rödgul trumpetsvamp (S) och skarp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18916-2022.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6875086, E 467913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Plattlummer (S, §9)</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0766"/>
            <wp:docPr id="2" name="Picture 2"/>
            <wp:cNvGraphicFramePr>
              <a:graphicFrameLocks noChangeAspect="1"/>
            </wp:cNvGraphicFramePr>
            <a:graphic>
              <a:graphicData uri="http://schemas.openxmlformats.org/drawingml/2006/picture">
                <pic:pic>
                  <pic:nvPicPr>
                    <pic:cNvPr id="0" name="A 18916-2022.png"/>
                    <pic:cNvPicPr/>
                  </pic:nvPicPr>
                  <pic:blipFill>
                    <a:blip r:embed="rId17"/>
                    <a:stretch>
                      <a:fillRect/>
                    </a:stretch>
                  </pic:blipFill>
                  <pic:spPr>
                    <a:xfrm>
                      <a:off x="0" y="0"/>
                      <a:ext cx="5486400" cy="57807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6875086, E 467913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