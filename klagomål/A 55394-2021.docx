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55394-2021 i Härjedalens kommun</w:t>
      </w:r>
    </w:p>
    <w:p>
      <w:r>
        <w:t>Detta dokument behandlar höga naturvärden i avverkningsamälan A 55394-2021 i Härjedalens kommun. Denna avverkningsanmälan inkom 2021-10-06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blanksvart spiklav (NT), varglav (NT, §8) och vedflamlav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4741"/>
            <wp:docPr id="1" name="Picture 1"/>
            <wp:cNvGraphicFramePr>
              <a:graphicFrameLocks noChangeAspect="1"/>
            </wp:cNvGraphicFramePr>
            <a:graphic>
              <a:graphicData uri="http://schemas.openxmlformats.org/drawingml/2006/picture">
                <pic:pic>
                  <pic:nvPicPr>
                    <pic:cNvPr id="0" name="A 55394-2021.png"/>
                    <pic:cNvPicPr/>
                  </pic:nvPicPr>
                  <pic:blipFill>
                    <a:blip r:embed="rId16"/>
                    <a:stretch>
                      <a:fillRect/>
                    </a:stretch>
                  </pic:blipFill>
                  <pic:spPr>
                    <a:xfrm>
                      <a:off x="0" y="0"/>
                      <a:ext cx="5486400" cy="533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6921044, E 374541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